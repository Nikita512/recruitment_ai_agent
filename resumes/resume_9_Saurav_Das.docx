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Saurav Das</w:t>
      </w:r>
    </w:p>
    <w:p>
      <w:r>
        <w:t>Full stack dev...</w:t>
      </w:r>
    </w:p>
    <w:p>
      <w:r>
        <w:t>Skills: react, nodejs, docker</w:t>
      </w:r>
    </w:p>
    <w:p>
      <w:r>
        <w:t>Experience: 11 years</w:t>
      </w:r>
    </w:p>
    <w:p>
      <w:r>
        <w:t>Education: B.Tech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