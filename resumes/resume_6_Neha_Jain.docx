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Neha Jain</w:t>
      </w:r>
    </w:p>
    <w:p>
      <w:r>
        <w:t>Data engineer...</w:t>
      </w:r>
    </w:p>
    <w:p>
      <w:r>
        <w:t>Skills: python, sql, etl</w:t>
      </w:r>
    </w:p>
    <w:p>
      <w:r>
        <w:t>Experience: 8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