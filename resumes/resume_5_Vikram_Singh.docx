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Vikram Singh</w:t>
      </w:r>
    </w:p>
    <w:p>
      <w:r>
        <w:t>Embedded engineer...</w:t>
      </w:r>
    </w:p>
    <w:p>
      <w:r>
        <w:t>Skills: c++, embedded systems</w:t>
      </w:r>
    </w:p>
    <w:p>
      <w:r>
        <w:t>Experience: 7 years</w:t>
      </w:r>
    </w:p>
    <w:p>
      <w:r>
        <w:t>Education: B.Tech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