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Rahul Gupta</w:t>
      </w:r>
    </w:p>
    <w:p>
      <w:r>
        <w:t>NLP engineer...</w:t>
      </w:r>
    </w:p>
    <w:p>
      <w:r>
        <w:t>Skills: python, fastapi, nlp, aws</w:t>
      </w:r>
    </w:p>
    <w:p>
      <w:r>
        <w:t>Experience: 9 years</w:t>
      </w:r>
    </w:p>
    <w:p>
      <w:r>
        <w:t>Education: B.Tech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