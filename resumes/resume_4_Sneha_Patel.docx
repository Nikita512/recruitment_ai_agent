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Sneha Patel</w:t>
      </w:r>
    </w:p>
    <w:p>
      <w:r>
        <w:t>ML engineer...</w:t>
      </w:r>
    </w:p>
    <w:p>
      <w:r>
        <w:t>Skills: python, nlp, machine learning, pytorch</w:t>
      </w:r>
    </w:p>
    <w:p>
      <w:r>
        <w:t>Experience: 6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